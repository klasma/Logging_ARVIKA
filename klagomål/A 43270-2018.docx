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43270-2018 i Arvika kommun</w:t>
      </w:r>
    </w:p>
    <w:p>
      <w:r>
        <w:t>Detta dokument behandlar höga naturvärden i avverkningsamälan A 43270-2018 i Arvika kommun. Denna avverkningsanmälan inkom 2018-09-13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violgubbe (VU), orange taggsvamp (NT), dropptaggsvamp (S) och kamjordstjärna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43270-2018.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6609206, E 370870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3643"/>
            <wp:docPr id="2" name="Picture 2"/>
            <wp:cNvGraphicFramePr>
              <a:graphicFrameLocks noChangeAspect="1"/>
            </wp:cNvGraphicFramePr>
            <a:graphic>
              <a:graphicData uri="http://schemas.openxmlformats.org/drawingml/2006/picture">
                <pic:pic>
                  <pic:nvPicPr>
                    <pic:cNvPr id="0" name="A 43270-2018.png"/>
                    <pic:cNvPicPr/>
                  </pic:nvPicPr>
                  <pic:blipFill>
                    <a:blip r:embed="rId17"/>
                    <a:stretch>
                      <a:fillRect/>
                    </a:stretch>
                  </pic:blipFill>
                  <pic:spPr>
                    <a:xfrm>
                      <a:off x="0" y="0"/>
                      <a:ext cx="5486400" cy="50436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6609206, E 370870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