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17008-2021 i Arvika kommun</w:t>
      </w:r>
    </w:p>
    <w:p>
      <w:r>
        <w:t>Detta dokument behandlar höga naturvärden i avverkningsamälan A 17008-2021 i Arvika kommun. Denna avverkningsanmälan inkom 2021-04-09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lunglav (NT), bårdlav (S), grön sköldmossa (S, §8), korallblylav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48927"/>
            <wp:docPr id="1" name="Picture 1"/>
            <wp:cNvGraphicFramePr>
              <a:graphicFrameLocks noChangeAspect="1"/>
            </wp:cNvGraphicFramePr>
            <a:graphic>
              <a:graphicData uri="http://schemas.openxmlformats.org/drawingml/2006/picture">
                <pic:pic>
                  <pic:nvPicPr>
                    <pic:cNvPr id="0" name="A 17008-2021.png"/>
                    <pic:cNvPicPr/>
                  </pic:nvPicPr>
                  <pic:blipFill>
                    <a:blip r:embed="rId16"/>
                    <a:stretch>
                      <a:fillRect/>
                    </a:stretch>
                  </pic:blipFill>
                  <pic:spPr>
                    <a:xfrm>
                      <a:off x="0" y="0"/>
                      <a:ext cx="5486400" cy="82489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6617787, E 378424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