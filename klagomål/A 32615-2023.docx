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32615-2023 i Arvika kommun</w:t>
      </w:r>
    </w:p>
    <w:p>
      <w:r>
        <w:t>Detta dokument behandlar höga naturvärden i avverkningsamälan A 32615-2023 i Arvika kommun. Denna avverkningsanmälan inkom 2023-07-14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talltita (NT, §4) och vedtrappmossa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2615-2023.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6635360, E 369367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261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6635360, E 369367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