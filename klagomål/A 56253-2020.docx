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56253-2020 i Arvika kommun</w:t>
      </w:r>
    </w:p>
    <w:p>
      <w:r>
        <w:t>Detta dokument behandlar höga naturvärden i avverkningsamälan A 56253-2020 i Arvika kommun. Denna avverkningsanmälan inkom 2020-10-30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6253-2020.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