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16240-2022 i Arvika kommun</w:t>
      </w:r>
    </w:p>
    <w:p>
      <w:r>
        <w:t>Detta dokument behandlar höga naturvärden i avverkningsamälan A 16240-2022 i Arvika kommun. Denna avverkningsanmälan inkom 2022-04-18 och omfattar 3,7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248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624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248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6606930, E 366660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