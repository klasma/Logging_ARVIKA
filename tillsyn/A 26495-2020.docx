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26495-2020 i Arvika kommun</w:t>
      </w:r>
    </w:p>
    <w:p>
      <w:r>
        <w:t>Detta dokument behandlar höga naturvärden i avverkningsamälan A 26495-2020 i Arvika kommun. Denna avverkningsanmälan inkom 2020-06-05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tallticka (NT), ullticka (NT), blåsfliksmossa (S), bårdlav (S), jättesvampmal (S), platt fjädermossa (S), rävticka (S), stubbspretmossa (S), vedticka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26495-2020.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6624728, E 368221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2244"/>
            <wp:docPr id="2" name="Picture 2"/>
            <wp:cNvGraphicFramePr>
              <a:graphicFrameLocks noChangeAspect="1"/>
            </wp:cNvGraphicFramePr>
            <a:graphic>
              <a:graphicData uri="http://schemas.openxmlformats.org/drawingml/2006/picture">
                <pic:pic>
                  <pic:nvPicPr>
                    <pic:cNvPr id="0" name="A 26495-2020.png"/>
                    <pic:cNvPicPr/>
                  </pic:nvPicPr>
                  <pic:blipFill>
                    <a:blip r:embed="rId17"/>
                    <a:stretch>
                      <a:fillRect/>
                    </a:stretch>
                  </pic:blipFill>
                  <pic:spPr>
                    <a:xfrm>
                      <a:off x="0" y="0"/>
                      <a:ext cx="5486400" cy="49722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6624728, E 368221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