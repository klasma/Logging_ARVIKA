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34055-2020 i Arvika kommun</w:t>
      </w:r>
    </w:p>
    <w:p>
      <w:r>
        <w:t>Detta dokument behandlar höga naturvärden i avverkningsamälan A 34055-2020 i Arvika kommun. Denna avverkningsanmälan inkom 2020-07-14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vågticka (VU), gulnål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34055-2020.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6615393, E 386838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