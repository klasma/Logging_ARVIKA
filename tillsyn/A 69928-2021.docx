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69928-2021 i Arvika kommun</w:t>
      </w:r>
    </w:p>
    <w:p>
      <w:r>
        <w:t>Detta dokument behandlar höga naturvärden i avverkningsamälan A 69928-2021 i Arvika kommun. Denna avverkningsanmälan inkom 2021-12-03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orange taggsvamp (NT) och rödgul trumpetsvamp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5583"/>
            <wp:docPr id="1" name="Picture 1"/>
            <wp:cNvGraphicFramePr>
              <a:graphicFrameLocks noChangeAspect="1"/>
            </wp:cNvGraphicFramePr>
            <a:graphic>
              <a:graphicData uri="http://schemas.openxmlformats.org/drawingml/2006/picture">
                <pic:pic>
                  <pic:nvPicPr>
                    <pic:cNvPr id="0" name="A 69928-2021.png"/>
                    <pic:cNvPicPr/>
                  </pic:nvPicPr>
                  <pic:blipFill>
                    <a:blip r:embed="rId16"/>
                    <a:stretch>
                      <a:fillRect/>
                    </a:stretch>
                  </pic:blipFill>
                  <pic:spPr>
                    <a:xfrm>
                      <a:off x="0" y="0"/>
                      <a:ext cx="5486400" cy="57655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6608174, E 369155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