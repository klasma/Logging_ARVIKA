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avverkningsamälan A 37342-2021 i Arvika kommun. Denna avverkningsanmälan inkom 2021-07-20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14934"/>
            <wp:docPr id="1" name="Picture 1"/>
            <wp:cNvGraphicFramePr>
              <a:graphicFrameLocks noChangeAspect="1"/>
            </wp:cNvGraphicFramePr>
            <a:graphic>
              <a:graphicData uri="http://schemas.openxmlformats.org/drawingml/2006/picture">
                <pic:pic>
                  <pic:nvPicPr>
                    <pic:cNvPr id="0" name="A 37342-2021.png"/>
                    <pic:cNvPicPr/>
                  </pic:nvPicPr>
                  <pic:blipFill>
                    <a:blip r:embed="rId16"/>
                    <a:stretch>
                      <a:fillRect/>
                    </a:stretch>
                  </pic:blipFill>
                  <pic:spPr>
                    <a:xfrm>
                      <a:off x="0" y="0"/>
                      <a:ext cx="5486400" cy="8414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6615379, E 372632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