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43270-2018 i Arvika kommun har hittats 5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